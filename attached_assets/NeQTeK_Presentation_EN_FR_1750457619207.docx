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NeQTeK – Powering Your Business with Smart Digital Solutions</w:t>
      </w:r>
    </w:p>
    <w:p>
      <w:pPr>
        <w:pStyle w:val="Heading2"/>
      </w:pPr>
      <w:r>
        <w:t>🌐 Who We Are</w:t>
      </w:r>
    </w:p>
    <w:p>
      <w:r>
        <w:t>NeQTeK is a modern digital agency that blends automation, artificial intelligence, and web development to help businesses grow faster, with less effort and greater results.</w:t>
        <w:br/>
        <w:br/>
        <w:t>We deliver smart, fast, and personalized digital solutions—especially designed for entrepreneurs, startups, and SMEs that want to go digital without complexity.</w:t>
      </w:r>
    </w:p>
    <w:p>
      <w:pPr>
        <w:pStyle w:val="Heading2"/>
      </w:pPr>
      <w:r>
        <w:t>💡 What We Do</w:t>
      </w:r>
    </w:p>
    <w:p>
      <w:r>
        <w:t>We turn your ideas into real, functional digital tools. Our services are organized into four essential pillars:</w:t>
      </w:r>
    </w:p>
    <w:p>
      <w:pPr>
        <w:pStyle w:val="Heading3"/>
      </w:pPr>
      <w:r>
        <w:t>1. Web &amp; Digital Commerce</w:t>
      </w:r>
    </w:p>
    <w:p>
      <w:r>
        <w:t>We create modern, fast websites optimized for results. Whether it's a landing page, corporate site, or online store, we make it simple, effective, and stylish.</w:t>
        <w:br/>
        <w:t>- Sales landing pages</w:t>
        <w:br/>
        <w:t>- Shopify stores with integrated automation</w:t>
        <w:br/>
        <w:t>- Corporate sites in 7 days</w:t>
      </w:r>
    </w:p>
    <w:p>
      <w:pPr>
        <w:pStyle w:val="Heading3"/>
      </w:pPr>
      <w:r>
        <w:t>2. AI Assistants &amp; Automation</w:t>
      </w:r>
    </w:p>
    <w:p>
      <w:r>
        <w:t>We build intelligent GPT-based agents that work for you: responding to clients, generating content, organizing tasks, and more.</w:t>
        <w:br/>
        <w:t>- 24/7 customer service bots</w:t>
        <w:br/>
        <w:t>- AI profile generators for social media</w:t>
        <w:br/>
        <w:t>- Content writing or document-reading agents</w:t>
      </w:r>
    </w:p>
    <w:p>
      <w:pPr>
        <w:pStyle w:val="Heading3"/>
      </w:pPr>
      <w:r>
        <w:t>3. Quality Assurance &amp; Testing</w:t>
      </w:r>
    </w:p>
    <w:p>
      <w:r>
        <w:t>We test your sites or apps to ensure they work perfectly on all devices. We detect bugs before they affect your users.</w:t>
        <w:br/>
        <w:t>- Full website quality audit</w:t>
        <w:br/>
        <w:t>- Automated software testing</w:t>
        <w:br/>
        <w:t>- Accessibility and performance testing</w:t>
      </w:r>
    </w:p>
    <w:p>
      <w:pPr>
        <w:pStyle w:val="Heading3"/>
      </w:pPr>
      <w:r>
        <w:t>4. Data, Dashboards &amp; Internal Automation</w:t>
      </w:r>
    </w:p>
    <w:p>
      <w:r>
        <w:t>We connect your data and provide visual dashboards and automated processes that save hours every week.</w:t>
        <w:br/>
        <w:t>- Real-time sales dashboards (Power BI)</w:t>
        <w:br/>
        <w:t>- Automated repetitive tasks with scripts</w:t>
        <w:br/>
        <w:t>- Database cleaning and ETL flows</w:t>
      </w:r>
    </w:p>
    <w:p>
      <w:pPr>
        <w:pStyle w:val="Heading2"/>
      </w:pPr>
      <w:r>
        <w:t>🎯 Why NeQTeK?</w:t>
      </w:r>
    </w:p>
    <w:p>
      <w:r>
        <w:t>✅ Fast and accessible – No technical jargon</w:t>
        <w:br/>
        <w:t>✅ Multilingual &amp; multicultural – We speak FR, EN, ES &amp; HT</w:t>
        <w:br/>
        <w:t>✅ AI-Powered – Smart automation from day one</w:t>
        <w:br/>
        <w:t>✅ Real Results – Visible impact from week one</w:t>
      </w:r>
    </w:p>
    <w:p>
      <w:pPr>
        <w:pStyle w:val="Heading2"/>
      </w:pPr>
      <w:r>
        <w:t>📌 Who We Serve</w:t>
      </w:r>
    </w:p>
    <w:p>
      <w:r>
        <w:t>- Entrepreneurs launching new businesses</w:t>
        <w:br/>
        <w:t>- SMEs seeking digital transformation</w:t>
        <w:br/>
        <w:t>- Teams looking to automate internal work</w:t>
        <w:br/>
        <w:t>- Startups that need to move fast</w:t>
      </w:r>
    </w:p>
    <w:p>
      <w:pPr>
        <w:pStyle w:val="Heading2"/>
      </w:pPr>
      <w:r>
        <w:t>📞 Ready to work differently?</w:t>
      </w:r>
    </w:p>
    <w:p>
      <w:r>
        <w:t>Talk to us. In less than a week, your business could have a new website, a smart assistant, or a dashboard that saves hours.</w:t>
      </w:r>
    </w:p>
    <w:p>
      <w:r>
        <w:br w:type="page"/>
      </w:r>
    </w:p>
    <w:p>
      <w:pPr>
        <w:pStyle w:val="Heading1"/>
      </w:pPr>
      <w:r>
        <w:t>NeQTeK – Libérez le potentiel numérique de votre entreprise</w:t>
      </w:r>
    </w:p>
    <w:p>
      <w:pPr>
        <w:pStyle w:val="Heading2"/>
      </w:pPr>
      <w:r>
        <w:t>🌐 Qui sommes-nous ?</w:t>
      </w:r>
    </w:p>
    <w:p>
      <w:r>
        <w:t>NeQTeK est une agence numérique moderne qui allie automatisation, intelligence artificielle et développement web pour aider les entreprises à croître plus vite, avec moins d’efforts et de meilleurs résultats.</w:t>
        <w:br/>
        <w:br/>
        <w:t>Nous proposons des solutions numériques intelligentes, rapides et personnalisées, conçues pour les entrepreneurs, startups et PME souhaitant se digitaliser sans complexité.</w:t>
      </w:r>
    </w:p>
    <w:p>
      <w:pPr>
        <w:pStyle w:val="Heading2"/>
      </w:pPr>
      <w:r>
        <w:t>💡 Que faisons-nous ?</w:t>
      </w:r>
    </w:p>
    <w:p>
      <w:r>
        <w:t>Nous transformons vos idées en outils numériques réels et fonctionnels. Nos services sont organisés en 4 grands piliers :</w:t>
      </w:r>
    </w:p>
    <w:p>
      <w:pPr>
        <w:pStyle w:val="Heading3"/>
      </w:pPr>
      <w:r>
        <w:t>1. Web &amp; Commerce numérique</w:t>
      </w:r>
    </w:p>
    <w:p>
      <w:r>
        <w:t>Nous créons des sites modernes, rapides et optimisés pour générer des résultats.</w:t>
        <w:br/>
        <w:t>- Landing pages orientées conversion</w:t>
        <w:br/>
        <w:t>- Boutiques Shopify avec automatisation</w:t>
        <w:br/>
        <w:t>- Sites corporatifs livrés en 7 jours</w:t>
      </w:r>
    </w:p>
    <w:p>
      <w:pPr>
        <w:pStyle w:val="Heading3"/>
      </w:pPr>
      <w:r>
        <w:t>2. Assistants IA &amp; Automatisation</w:t>
      </w:r>
    </w:p>
    <w:p>
      <w:r>
        <w:t>Nous développons des agents intelligents basés sur GPT qui travaillent pour vous : réponses client, génération de contenu, organisation de tâches, etc.</w:t>
        <w:br/>
        <w:t>- Chatbots 24/7 pour le service client</w:t>
        <w:br/>
        <w:t>- Générateurs de profils pour les réseaux sociaux</w:t>
        <w:br/>
        <w:t>- Agents IA pour la rédaction ou lecture de documents</w:t>
      </w:r>
    </w:p>
    <w:p>
      <w:pPr>
        <w:pStyle w:val="Heading3"/>
      </w:pPr>
      <w:r>
        <w:t>3. Assurance qualité &amp; Tests</w:t>
      </w:r>
    </w:p>
    <w:p>
      <w:r>
        <w:t>Nous testons vos sites ou applis pour garantir leur fonctionnement optimal sur tous les appareils.</w:t>
        <w:br/>
        <w:t>- Audit complet de la qualité</w:t>
        <w:br/>
        <w:t>- Tests automatisés de logiciels</w:t>
        <w:br/>
        <w:t>- Tests d’accessibilité et de performance</w:t>
      </w:r>
    </w:p>
    <w:p>
      <w:pPr>
        <w:pStyle w:val="Heading3"/>
      </w:pPr>
      <w:r>
        <w:t>4. Données, Tableaux de bord &amp; Automatisation</w:t>
      </w:r>
    </w:p>
    <w:p>
      <w:r>
        <w:t>Nous connectons vos données et mettons en place des dashboards visuels et des processus automatisés qui font gagner du temps.</w:t>
        <w:br/>
        <w:t>- Tableaux de bord Power BI en temps réel</w:t>
        <w:br/>
        <w:t>- Scripts pour automatiser les tâches récurrentes</w:t>
        <w:br/>
        <w:t>- Nettoyage de base de données et flux ETL</w:t>
      </w:r>
    </w:p>
    <w:p>
      <w:pPr>
        <w:pStyle w:val="Heading2"/>
      </w:pPr>
      <w:r>
        <w:t>🎯 Pourquoi choisir NeQTeK ?</w:t>
      </w:r>
    </w:p>
    <w:p>
      <w:r>
        <w:t>✅ Rapide &amp; accessible – Sans jargon technique</w:t>
        <w:br/>
        <w:t>✅ Multilingue &amp; multiculturel – Nous parlons FR, EN, ES &amp; créole haïtien</w:t>
        <w:br/>
        <w:t>✅ IA dès le départ – Automatisation intelligente dès le jour 1</w:t>
        <w:br/>
        <w:t>✅ Résultats concrets – Impact visible dès la première semaine</w:t>
      </w:r>
    </w:p>
    <w:p>
      <w:pPr>
        <w:pStyle w:val="Heading2"/>
      </w:pPr>
      <w:r>
        <w:t>📌 Pour qui ?</w:t>
      </w:r>
    </w:p>
    <w:p>
      <w:r>
        <w:t>- Entrepreneurs en lancement</w:t>
        <w:br/>
        <w:t>- PME en transformation numérique</w:t>
        <w:br/>
        <w:t>- Équipes cherchant à automatiser leurs processus</w:t>
        <w:br/>
        <w:t>- Startups qui doivent aller vite</w:t>
      </w:r>
    </w:p>
    <w:p>
      <w:pPr>
        <w:pStyle w:val="Heading2"/>
      </w:pPr>
      <w:r>
        <w:t>📞 Prêt à travailler autrement ?</w:t>
      </w:r>
    </w:p>
    <w:p>
      <w:r>
        <w:t>Parlons-en. En moins d’une semaine, votre entreprise peut avoir un nouveau site web, un assistant intelligent ou un dashboard qui vous fait gagner du temps.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